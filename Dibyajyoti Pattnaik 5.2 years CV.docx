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6B98D" w14:textId="77777777" w:rsidR="009F5A5E" w:rsidRPr="00942DFB" w:rsidRDefault="00000000">
      <w:pPr>
        <w:pStyle w:val="Title"/>
        <w:rPr>
          <w:color w:val="0070C0"/>
        </w:rPr>
      </w:pPr>
      <w:bookmarkStart w:id="0" w:name="_Hlk197028457"/>
      <w:r w:rsidRPr="00942DFB">
        <w:rPr>
          <w:color w:val="0070C0"/>
        </w:rPr>
        <w:t>DIBYAJYOTI PATTNAIK</w:t>
      </w:r>
    </w:p>
    <w:bookmarkEnd w:id="0"/>
    <w:p w14:paraId="5A87BF22" w14:textId="2C47197E" w:rsidR="00942DFB" w:rsidRDefault="00942DFB" w:rsidP="00942DFB">
      <w:r>
        <w:t>Email: dibyajyotipattnaik.</w:t>
      </w:r>
      <w:r w:rsidR="00EB4D4B">
        <w:t>official</w:t>
      </w:r>
      <w:r>
        <w:t>@gmail.com | Phone: +91 6362619483</w:t>
      </w:r>
    </w:p>
    <w:p w14:paraId="24BC599D" w14:textId="77777777" w:rsidR="00942DFB" w:rsidRDefault="00942DFB" w:rsidP="00942DFB">
      <w:r>
        <w:t>LinkedIn: https://www.linkedin.com/in/dibyajyoti-pattanaik-9b4277184</w:t>
      </w:r>
    </w:p>
    <w:p w14:paraId="68C6A2D7" w14:textId="77777777" w:rsidR="00942DFB" w:rsidRDefault="00942DFB" w:rsidP="00942DFB">
      <w:r>
        <w:t>Location: Bangalore, India</w:t>
      </w:r>
    </w:p>
    <w:p w14:paraId="276204E6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t>PROFESSIONAL SUMMARY</w:t>
      </w:r>
    </w:p>
    <w:p w14:paraId="7662A984" w14:textId="77777777" w:rsidR="00942DFB" w:rsidRDefault="00942DFB" w:rsidP="00942DFB">
      <w:pPr>
        <w:jc w:val="both"/>
      </w:pPr>
      <w:r>
        <w:t>Quality Engineering Analyst with over 5.2 years of experience in manual and automation testing across e-commerce, data archival, people management, and insurance domains. Proficient in Selenium WebDriver, API testing with Postman, and Agile methodologies. Skilled in test planning, defect management, and CI/CD using Jenkins. Strong collaborator with a focus on product quality and delivery timelines.</w:t>
      </w:r>
    </w:p>
    <w:p w14:paraId="420E3579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t>KEY SKILLS</w:t>
      </w:r>
    </w:p>
    <w:p w14:paraId="36263B00" w14:textId="77777777" w:rsidR="00942DFB" w:rsidRDefault="00942DFB" w:rsidP="0003151C">
      <w:r>
        <w:t xml:space="preserve">- </w:t>
      </w:r>
      <w:r w:rsidRPr="0005521B">
        <w:rPr>
          <w:b/>
          <w:bCs/>
        </w:rPr>
        <w:t>Testing:</w:t>
      </w:r>
      <w:r>
        <w:t xml:space="preserve"> Functional &amp; Regression Testing, Automation (Selenium + Java), API Testing (Postman), Test Case Design &amp; Execution, Mobile App Testing (Appium, Android), Accessibility Testing (WCAG 2.2), Playwright</w:t>
      </w:r>
      <w:r>
        <w:br/>
      </w:r>
      <w:r w:rsidRPr="0005521B">
        <w:rPr>
          <w:b/>
          <w:bCs/>
        </w:rPr>
        <w:t>- Tools:</w:t>
      </w:r>
      <w:r>
        <w:t xml:space="preserve"> JIRA, Git, GitHub, Jenkins, VS Code, MySQL, DB Beaver, ZOHO Sprints, Beyond Compare, JAWS</w:t>
      </w:r>
      <w:r>
        <w:br/>
        <w:t xml:space="preserve">- </w:t>
      </w:r>
      <w:r w:rsidRPr="0005521B">
        <w:rPr>
          <w:b/>
          <w:bCs/>
        </w:rPr>
        <w:t>Frameworks:</w:t>
      </w:r>
      <w:r>
        <w:t xml:space="preserve"> BDD/Cucumber</w:t>
      </w:r>
      <w:r>
        <w:br/>
        <w:t xml:space="preserve">- </w:t>
      </w:r>
      <w:r w:rsidRPr="0005521B">
        <w:rPr>
          <w:b/>
          <w:bCs/>
        </w:rPr>
        <w:t>Methodologies:</w:t>
      </w:r>
      <w:r>
        <w:t xml:space="preserve"> Agile Scrum, CI/CD Pipeline, Defect Tracking, SQL Queries</w:t>
      </w:r>
    </w:p>
    <w:p w14:paraId="73B232E2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t>WORK EXPERIENCE</w:t>
      </w:r>
    </w:p>
    <w:p w14:paraId="1656F7AC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Quality Engineering Analyst | Infosys Limited | June 2022 – Present</w:t>
      </w:r>
    </w:p>
    <w:p w14:paraId="216846CC" w14:textId="77777777" w:rsidR="00942DFB" w:rsidRDefault="00942DFB" w:rsidP="00942DFB">
      <w:pPr>
        <w:pStyle w:val="ListBullet2"/>
      </w:pPr>
      <w:r>
        <w:t>Designed and executed test cases for functional, regression, and system testing across multiple projects</w:t>
      </w:r>
    </w:p>
    <w:p w14:paraId="3870B443" w14:textId="77777777" w:rsidR="00942DFB" w:rsidRDefault="00942DFB" w:rsidP="00942DFB">
      <w:pPr>
        <w:pStyle w:val="ListBullet2"/>
      </w:pPr>
      <w:r>
        <w:t>Performed API testing using Postman</w:t>
      </w:r>
    </w:p>
    <w:p w14:paraId="56C03200" w14:textId="77777777" w:rsidR="00942DFB" w:rsidRDefault="00942DFB" w:rsidP="00942DFB">
      <w:pPr>
        <w:pStyle w:val="ListBullet2"/>
      </w:pPr>
      <w:r>
        <w:t>Participated in Agile ceremonies: sprint planning, stand-ups, retrospectives</w:t>
      </w:r>
    </w:p>
    <w:p w14:paraId="264B04AA" w14:textId="77777777" w:rsidR="00942DFB" w:rsidRDefault="00942DFB" w:rsidP="00942DFB">
      <w:pPr>
        <w:pStyle w:val="ListBullet2"/>
      </w:pPr>
      <w:r>
        <w:t>Conducted root cause analysis of defects to improve quality and speed up resolutions</w:t>
      </w:r>
    </w:p>
    <w:p w14:paraId="26FEBF5B" w14:textId="77777777" w:rsidR="00942DFB" w:rsidRDefault="00942DFB" w:rsidP="00942DFB">
      <w:pPr>
        <w:pStyle w:val="ListBullet2"/>
      </w:pPr>
      <w:r>
        <w:t>Created SQL-based test cases for data validation</w:t>
      </w:r>
    </w:p>
    <w:p w14:paraId="15FFD87C" w14:textId="77777777" w:rsidR="00942DFB" w:rsidRDefault="00942DFB" w:rsidP="00942DFB">
      <w:pPr>
        <w:pStyle w:val="ListBullet2"/>
      </w:pPr>
      <w:r>
        <w:t>Worked with tools like JIRA, DB Beaver, and Beyond Compare</w:t>
      </w:r>
    </w:p>
    <w:p w14:paraId="1320B908" w14:textId="77777777" w:rsidR="00942DFB" w:rsidRDefault="00942DFB" w:rsidP="00942DFB">
      <w:pPr>
        <w:pStyle w:val="ListBullet2"/>
      </w:pPr>
      <w:r>
        <w:t>Supported UAT phases and collaborated with client teams</w:t>
      </w:r>
    </w:p>
    <w:p w14:paraId="69673348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Software Engineer | HCL Technologies | June 2021 – June 2022</w:t>
      </w:r>
    </w:p>
    <w:p w14:paraId="37274705" w14:textId="77777777" w:rsidR="00942DFB" w:rsidRDefault="00942DFB" w:rsidP="00942DFB">
      <w:pPr>
        <w:pStyle w:val="ListBullet2"/>
      </w:pPr>
      <w:r>
        <w:t>Designed and executed accessibility test cases using JAWS</w:t>
      </w:r>
    </w:p>
    <w:p w14:paraId="78DC59F0" w14:textId="77777777" w:rsidR="00942DFB" w:rsidRDefault="00942DFB" w:rsidP="00942DFB">
      <w:pPr>
        <w:pStyle w:val="ListBullet2"/>
      </w:pPr>
      <w:r>
        <w:lastRenderedPageBreak/>
        <w:t>Participated in Agile ceremonies and created test execution &amp; closure reports</w:t>
      </w:r>
    </w:p>
    <w:p w14:paraId="38734533" w14:textId="77777777" w:rsidR="00942DFB" w:rsidRDefault="00942DFB" w:rsidP="00942DFB">
      <w:pPr>
        <w:pStyle w:val="ListBullet2"/>
      </w:pPr>
      <w:r>
        <w:t>Led defect analysis for faster resolution</w:t>
      </w:r>
    </w:p>
    <w:p w14:paraId="3932767E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Junior QA Engineer | Hash Connect Integrated Services Pvt. Ltd. | Sept 2020 – Feb 2021</w:t>
      </w:r>
    </w:p>
    <w:p w14:paraId="5FF885C1" w14:textId="77777777" w:rsidR="00942DFB" w:rsidRDefault="00942DFB" w:rsidP="00942DFB">
      <w:pPr>
        <w:pStyle w:val="ListBullet2"/>
      </w:pPr>
      <w:r>
        <w:t>Developed test cases for various testing types across multiple projects</w:t>
      </w:r>
    </w:p>
    <w:p w14:paraId="5C302FFA" w14:textId="77777777" w:rsidR="00942DFB" w:rsidRDefault="00942DFB" w:rsidP="00942DFB">
      <w:pPr>
        <w:pStyle w:val="ListBullet2"/>
      </w:pPr>
      <w:r>
        <w:t>Logged defects and generated execution reports in ZOHO Sprints</w:t>
      </w:r>
    </w:p>
    <w:p w14:paraId="3FAD751E" w14:textId="77777777" w:rsidR="00942DFB" w:rsidRDefault="00942DFB" w:rsidP="00942DFB">
      <w:pPr>
        <w:pStyle w:val="ListBullet2"/>
      </w:pPr>
      <w:r>
        <w:t>Attended daily stand-up meetings</w:t>
      </w:r>
    </w:p>
    <w:p w14:paraId="7C72DDEE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Software Test Engineer | Test Yantra Software Solutions India Pvt. Ltd. | Oct 2019 – Aug 2020</w:t>
      </w:r>
    </w:p>
    <w:p w14:paraId="5DB8F217" w14:textId="77777777" w:rsidR="00942DFB" w:rsidRDefault="00942DFB" w:rsidP="00942DFB">
      <w:pPr>
        <w:pStyle w:val="ListBullet2"/>
      </w:pPr>
      <w:r>
        <w:t>Designed and executed test plans across several client projects</w:t>
      </w:r>
    </w:p>
    <w:p w14:paraId="1B2C354C" w14:textId="77777777" w:rsidR="00942DFB" w:rsidRDefault="00942DFB" w:rsidP="00942DFB">
      <w:pPr>
        <w:pStyle w:val="ListBullet2"/>
      </w:pPr>
      <w:r>
        <w:t>Mentored six junior engineers in Agile and testing practices</w:t>
      </w:r>
    </w:p>
    <w:p w14:paraId="0A056F64" w14:textId="77777777" w:rsidR="00942DFB" w:rsidRDefault="00942DFB" w:rsidP="00942DFB">
      <w:pPr>
        <w:pStyle w:val="ListBullet2"/>
      </w:pPr>
      <w:r>
        <w:t>Coordinated with GoDaddy support for domain configuration</w:t>
      </w:r>
    </w:p>
    <w:p w14:paraId="0D8F0D72" w14:textId="77777777" w:rsidR="00942DFB" w:rsidRDefault="00942DFB" w:rsidP="00942DFB">
      <w:pPr>
        <w:pStyle w:val="ListBullet2"/>
      </w:pPr>
      <w:r>
        <w:t>Logged and tracked defects in JIRA</w:t>
      </w:r>
    </w:p>
    <w:p w14:paraId="44039825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t>PROJECTS</w:t>
      </w:r>
    </w:p>
    <w:p w14:paraId="58F09317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HR Archival</w:t>
      </w:r>
    </w:p>
    <w:p w14:paraId="2047B66B" w14:textId="77777777" w:rsidR="00942DFB" w:rsidRDefault="00942DFB" w:rsidP="00942DFB">
      <w:pPr>
        <w:pStyle w:val="ListBullet2"/>
      </w:pPr>
      <w:r>
        <w:t>Executed test cases for functional and regression testing</w:t>
      </w:r>
    </w:p>
    <w:p w14:paraId="7A2DF146" w14:textId="77777777" w:rsidR="00942DFB" w:rsidRDefault="00942DFB" w:rsidP="00942DFB">
      <w:pPr>
        <w:pStyle w:val="ListBullet2"/>
      </w:pPr>
      <w:r>
        <w:t>Conducted API testing using Postman</w:t>
      </w:r>
    </w:p>
    <w:p w14:paraId="4F8DF26E" w14:textId="77777777" w:rsidR="00942DFB" w:rsidRDefault="00942DFB" w:rsidP="00942DFB">
      <w:pPr>
        <w:pStyle w:val="ListBullet2"/>
      </w:pPr>
      <w:r>
        <w:t>Created Python script to convert Latin-1 to UTF-8 with fallback encoding using GitHub Copilot</w:t>
      </w:r>
    </w:p>
    <w:p w14:paraId="139A444C" w14:textId="77777777" w:rsidR="00942DFB" w:rsidRDefault="00942DFB" w:rsidP="00942DFB">
      <w:pPr>
        <w:pStyle w:val="ListBullet2"/>
      </w:pPr>
      <w:r>
        <w:t>Validated data using SQL queries</w:t>
      </w:r>
    </w:p>
    <w:p w14:paraId="203AE563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USAA (Insurance, Banking, Retirement &amp; Investments)</w:t>
      </w:r>
    </w:p>
    <w:p w14:paraId="0E7ECF46" w14:textId="77777777" w:rsidR="00942DFB" w:rsidRDefault="00942DFB" w:rsidP="00942DFB">
      <w:pPr>
        <w:pStyle w:val="ListBullet2"/>
      </w:pPr>
      <w:r>
        <w:t>Developed and executed accessibility test cases</w:t>
      </w:r>
    </w:p>
    <w:p w14:paraId="31E26EC5" w14:textId="77777777" w:rsidR="00942DFB" w:rsidRDefault="00942DFB" w:rsidP="00942DFB">
      <w:pPr>
        <w:pStyle w:val="ListBullet2"/>
      </w:pPr>
      <w:r>
        <w:t>Conducted root cause analysis of defects</w:t>
      </w:r>
    </w:p>
    <w:p w14:paraId="56C05A33" w14:textId="77777777" w:rsidR="00942DFB" w:rsidRDefault="00942DFB" w:rsidP="00942DFB">
      <w:pPr>
        <w:pStyle w:val="ListBullet2"/>
      </w:pPr>
      <w:r>
        <w:t>Utilized JAWS for accessibility compliance</w:t>
      </w:r>
    </w:p>
    <w:p w14:paraId="2C51402E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Asus, Acer, Lenovo, ITC Horeca</w:t>
      </w:r>
    </w:p>
    <w:p w14:paraId="4417DC88" w14:textId="77777777" w:rsidR="00942DFB" w:rsidRDefault="00942DFB" w:rsidP="00942DFB">
      <w:pPr>
        <w:pStyle w:val="ListBullet2"/>
      </w:pPr>
      <w:r>
        <w:t>Designed test cases for functional and regression testing</w:t>
      </w:r>
    </w:p>
    <w:p w14:paraId="6274339B" w14:textId="77777777" w:rsidR="00942DFB" w:rsidRDefault="00942DFB" w:rsidP="00942DFB">
      <w:pPr>
        <w:pStyle w:val="ListBullet2"/>
      </w:pPr>
      <w:r>
        <w:t>Logged defects and prepared execution reports in ZOHO Sprints</w:t>
      </w:r>
    </w:p>
    <w:p w14:paraId="1EECB839" w14:textId="77777777" w:rsidR="00942DFB" w:rsidRPr="0005521B" w:rsidRDefault="00942DFB" w:rsidP="00942DFB">
      <w:pPr>
        <w:pStyle w:val="ListBullet"/>
        <w:rPr>
          <w:b/>
          <w:bCs/>
        </w:rPr>
      </w:pPr>
      <w:r w:rsidRPr="0005521B">
        <w:rPr>
          <w:b/>
          <w:bCs/>
        </w:rPr>
        <w:t>Factoreal</w:t>
      </w:r>
    </w:p>
    <w:p w14:paraId="7A64204B" w14:textId="77777777" w:rsidR="00942DFB" w:rsidRDefault="00942DFB" w:rsidP="00942DFB">
      <w:pPr>
        <w:pStyle w:val="ListBullet2"/>
      </w:pPr>
      <w:r>
        <w:t>Executed system and regression testing across platforms</w:t>
      </w:r>
    </w:p>
    <w:p w14:paraId="6E37E949" w14:textId="77777777" w:rsidR="00942DFB" w:rsidRDefault="00942DFB" w:rsidP="00942DFB">
      <w:pPr>
        <w:pStyle w:val="ListBullet2"/>
      </w:pPr>
      <w:r>
        <w:t>Managed domain configurations with GoDaddy support</w:t>
      </w:r>
    </w:p>
    <w:p w14:paraId="71FD8217" w14:textId="77777777" w:rsidR="00942DFB" w:rsidRDefault="00942DFB" w:rsidP="00942DFB">
      <w:pPr>
        <w:pStyle w:val="ListBullet2"/>
      </w:pPr>
      <w:r>
        <w:t>Reported defects using JIRA</w:t>
      </w:r>
    </w:p>
    <w:p w14:paraId="25748DD7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lastRenderedPageBreak/>
        <w:t>EDUCATION</w:t>
      </w:r>
    </w:p>
    <w:p w14:paraId="037230B9" w14:textId="77777777" w:rsidR="00942DFB" w:rsidRDefault="00942DFB" w:rsidP="00942DFB">
      <w:r>
        <w:t>Bachelor of Technology (B.Tech)</w:t>
      </w:r>
      <w:r>
        <w:br/>
        <w:t>Institute of Technical Education &amp; Research</w:t>
      </w:r>
      <w:r>
        <w:br/>
        <w:t>July 2014 – September 2018</w:t>
      </w:r>
    </w:p>
    <w:p w14:paraId="4EC3E4D9" w14:textId="77777777" w:rsidR="00942DFB" w:rsidRPr="006C4B3F" w:rsidRDefault="00942DFB" w:rsidP="00942DFB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6C4B3F">
        <w:rPr>
          <w:rFonts w:ascii="Times New Roman" w:hAnsi="Times New Roman" w:cs="Times New Roman"/>
          <w:b w:val="0"/>
          <w:bCs w:val="0"/>
          <w:color w:val="0070C0"/>
        </w:rPr>
        <w:t>ACHIEVEMENTS</w:t>
      </w:r>
    </w:p>
    <w:p w14:paraId="4C2F4926" w14:textId="77777777" w:rsidR="00942DFB" w:rsidRDefault="00942DFB" w:rsidP="00942DFB">
      <w:pPr>
        <w:pStyle w:val="ListBullet"/>
      </w:pPr>
      <w:r>
        <w:t>Best Performer Award (OND 2021) for excellence in accessibility testing</w:t>
      </w:r>
    </w:p>
    <w:p w14:paraId="4D161B5C" w14:textId="77777777" w:rsidR="00942DFB" w:rsidRDefault="00942DFB" w:rsidP="00942DFB">
      <w:pPr>
        <w:pStyle w:val="ListBullet"/>
      </w:pPr>
      <w:r>
        <w:t>Rookie of the Quarter – FY24, Q3 (Exceptional Performer Award)</w:t>
      </w:r>
    </w:p>
    <w:p w14:paraId="6424691E" w14:textId="77777777" w:rsidR="00942DFB" w:rsidRDefault="00942DFB" w:rsidP="00942DFB">
      <w:pPr>
        <w:pStyle w:val="ListBullet"/>
      </w:pPr>
      <w:r>
        <w:t>Insta Award – FY21 (Internal Recognition)</w:t>
      </w:r>
    </w:p>
    <w:p w14:paraId="63E195CA" w14:textId="77777777" w:rsidR="00942DFB" w:rsidRDefault="00942DFB" w:rsidP="00942DFB">
      <w:pPr>
        <w:pStyle w:val="ListBullet"/>
      </w:pPr>
      <w:r>
        <w:t>Hall of Fame Award – FY21</w:t>
      </w:r>
    </w:p>
    <w:p w14:paraId="59FCBAC7" w14:textId="66F51212" w:rsidR="009F5A5E" w:rsidRDefault="009F5A5E" w:rsidP="00942DFB">
      <w:pPr>
        <w:pStyle w:val="ListBullet"/>
        <w:numPr>
          <w:ilvl w:val="0"/>
          <w:numId w:val="0"/>
        </w:numPr>
        <w:ind w:left="360" w:hanging="360"/>
      </w:pPr>
    </w:p>
    <w:sectPr w:rsidR="009F5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9BAC3" w14:textId="77777777" w:rsidR="00356D1A" w:rsidRDefault="00356D1A" w:rsidP="007326C9">
      <w:pPr>
        <w:spacing w:after="0" w:line="240" w:lineRule="auto"/>
      </w:pPr>
      <w:r>
        <w:separator/>
      </w:r>
    </w:p>
  </w:endnote>
  <w:endnote w:type="continuationSeparator" w:id="0">
    <w:p w14:paraId="234DB84C" w14:textId="77777777" w:rsidR="00356D1A" w:rsidRDefault="00356D1A" w:rsidP="0073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5AF30" w14:textId="77777777" w:rsidR="00356D1A" w:rsidRDefault="00356D1A" w:rsidP="007326C9">
      <w:pPr>
        <w:spacing w:after="0" w:line="240" w:lineRule="auto"/>
      </w:pPr>
      <w:r>
        <w:separator/>
      </w:r>
    </w:p>
  </w:footnote>
  <w:footnote w:type="continuationSeparator" w:id="0">
    <w:p w14:paraId="55D4E5CF" w14:textId="77777777" w:rsidR="00356D1A" w:rsidRDefault="00356D1A" w:rsidP="0073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5E263C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C02D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793999">
    <w:abstractNumId w:val="8"/>
  </w:num>
  <w:num w:numId="2" w16cid:durableId="732048867">
    <w:abstractNumId w:val="6"/>
  </w:num>
  <w:num w:numId="3" w16cid:durableId="1592080913">
    <w:abstractNumId w:val="5"/>
  </w:num>
  <w:num w:numId="4" w16cid:durableId="24838281">
    <w:abstractNumId w:val="4"/>
  </w:num>
  <w:num w:numId="5" w16cid:durableId="1515145967">
    <w:abstractNumId w:val="7"/>
  </w:num>
  <w:num w:numId="6" w16cid:durableId="45421674">
    <w:abstractNumId w:val="3"/>
  </w:num>
  <w:num w:numId="7" w16cid:durableId="372317648">
    <w:abstractNumId w:val="2"/>
  </w:num>
  <w:num w:numId="8" w16cid:durableId="831945399">
    <w:abstractNumId w:val="1"/>
  </w:num>
  <w:num w:numId="9" w16cid:durableId="2171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51C"/>
    <w:rsid w:val="00034616"/>
    <w:rsid w:val="0005521B"/>
    <w:rsid w:val="0006063C"/>
    <w:rsid w:val="0015074B"/>
    <w:rsid w:val="001748E3"/>
    <w:rsid w:val="0029639D"/>
    <w:rsid w:val="00326F90"/>
    <w:rsid w:val="00356D1A"/>
    <w:rsid w:val="00504921"/>
    <w:rsid w:val="007326C9"/>
    <w:rsid w:val="0083006F"/>
    <w:rsid w:val="00942DFB"/>
    <w:rsid w:val="009F5A5E"/>
    <w:rsid w:val="00AA1D8D"/>
    <w:rsid w:val="00B47730"/>
    <w:rsid w:val="00CB0664"/>
    <w:rsid w:val="00D25A4A"/>
    <w:rsid w:val="00DB4130"/>
    <w:rsid w:val="00EB4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963EA"/>
  <w14:defaultImageDpi w14:val="300"/>
  <w15:docId w15:val="{B60ED6D6-3B04-4F20-A7D3-0E7CEFA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Dibyajyoti Pattnaik</cp:lastModifiedBy>
  <cp:revision>5</cp:revision>
  <dcterms:created xsi:type="dcterms:W3CDTF">2013-12-23T23:15:00Z</dcterms:created>
  <dcterms:modified xsi:type="dcterms:W3CDTF">2025-05-09T10:53:00Z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49c69c28-c50d-4424-8bcb-e46760878d6a</vt:lpwstr>
  </property>
</Properties>
</file>